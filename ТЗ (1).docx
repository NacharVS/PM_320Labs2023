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-US"/>
        </w:rPr>
      </w:pPr>
      <w:r>
        <w:rPr>
          <w:b/>
          <w:rtl w:val="0"/>
        </w:rPr>
        <w:t xml:space="preserve">Приложение на </w:t>
      </w:r>
      <w:r>
        <w:rPr>
          <w:rFonts w:hint="default"/>
          <w:b/>
          <w:rtl w:val="0"/>
          <w:lang w:val="en-US"/>
        </w:rPr>
        <w:t>WPF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 xml:space="preserve">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Общие: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Цветовая палитра белый/</w:t>
      </w:r>
      <w:r>
        <w:rPr>
          <w:rtl w:val="0"/>
          <w:lang w:val="en-US"/>
        </w:rPr>
        <w:t>тёмно-синий</w:t>
      </w:r>
      <w:r>
        <w:rPr>
          <w:rtl w:val="0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</w:t>
      </w:r>
      <w:r>
        <w:rPr>
          <w:rFonts w:hint="default"/>
          <w:rtl w:val="0"/>
          <w:lang w:val="ru-RU"/>
        </w:rPr>
        <w:t xml:space="preserve">запроса доступа </w:t>
      </w:r>
      <w:r>
        <w:rPr>
          <w:rtl w:val="0"/>
        </w:rPr>
        <w:t xml:space="preserve">как </w:t>
      </w:r>
      <w:r>
        <w:rPr>
          <w:rtl w:val="0"/>
          <w:lang w:val="ru-RU"/>
        </w:rPr>
        <w:t>староста</w:t>
      </w:r>
      <w:r>
        <w:rPr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3" w:lineRule="auto"/>
        <w:ind w:left="720" w:leftChars="0" w:right="0" w:hanging="360" w:firstLineChars="0"/>
        <w:jc w:val="left"/>
        <w:rPr>
          <w:sz w:val="21"/>
          <w:szCs w:val="21"/>
          <w:u w:val="none"/>
        </w:rPr>
      </w:pPr>
      <w:r>
        <w:rPr>
          <w:rFonts w:hint="default" w:ascii="Arial" w:hAnsi="Arial" w:eastAsia="Arial" w:cs="Arial"/>
          <w:kern w:val="0"/>
          <w:sz w:val="22"/>
          <w:szCs w:val="22"/>
          <w:lang w:val="en-US" w:eastAsia="zh-CN" w:bidi="ar"/>
        </w:rPr>
        <w:t>Возможность старосты изменять и добавлять данные студентов своей группы.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</w:t>
      </w:r>
      <w:r>
        <w:rPr>
          <w:rtl w:val="0"/>
          <w:lang w:val="ru-RU"/>
        </w:rPr>
        <w:t>заполнять</w:t>
      </w:r>
      <w:r>
        <w:rPr>
          <w:rtl w:val="0"/>
        </w:rPr>
        <w:t xml:space="preserve"> актуальную информацию о </w:t>
      </w:r>
      <w:r>
        <w:rPr>
          <w:rtl w:val="0"/>
          <w:lang w:val="ru-RU"/>
        </w:rPr>
        <w:t>успеваемости</w:t>
      </w:r>
      <w:r>
        <w:rPr>
          <w:rFonts w:hint="default"/>
          <w:rtl w:val="0"/>
          <w:lang w:val="ru-RU"/>
        </w:rPr>
        <w:t xml:space="preserve"> и посещаемости каждого студента</w:t>
      </w:r>
      <w:r>
        <w:rPr>
          <w:rtl w:val="0"/>
        </w:rPr>
        <w:t>:</w:t>
      </w:r>
    </w:p>
    <w:p>
      <w:pPr>
        <w:ind w:left="720" w:firstLine="0"/>
      </w:pPr>
      <w:r>
        <w:rPr>
          <w:rtl w:val="0"/>
        </w:rPr>
        <w:t>4.1 Общая справочная информация.</w:t>
      </w:r>
    </w:p>
    <w:p>
      <w:pPr>
        <w:ind w:left="720" w:firstLine="0"/>
      </w:pPr>
      <w:r>
        <w:rPr>
          <w:rtl w:val="0"/>
        </w:rPr>
        <w:t xml:space="preserve">4.2 Информация о </w:t>
      </w:r>
      <w:r>
        <w:rPr>
          <w:rtl w:val="0"/>
          <w:lang w:val="ru-RU"/>
        </w:rPr>
        <w:t>посещаемости</w:t>
      </w:r>
      <w:r>
        <w:rPr>
          <w:rtl w:val="0"/>
        </w:rPr>
        <w:t>.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4.3 Информация о </w:t>
      </w:r>
      <w:r>
        <w:rPr>
          <w:rtl w:val="0"/>
          <w:lang w:val="ru-RU"/>
        </w:rPr>
        <w:t>успеваемости</w:t>
      </w:r>
      <w:r>
        <w:rPr>
          <w:rFonts w:hint="default"/>
          <w:rtl w:val="0"/>
          <w:lang w:val="ru-RU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получать напоминание о приближении даты </w:t>
      </w:r>
      <w:r>
        <w:rPr>
          <w:rtl w:val="0"/>
          <w:lang w:val="ru-RU"/>
        </w:rPr>
        <w:t>сдачи</w:t>
      </w:r>
      <w:r>
        <w:rPr>
          <w:rFonts w:hint="default"/>
          <w:rtl w:val="0"/>
          <w:lang w:val="ru-RU"/>
        </w:rPr>
        <w:t xml:space="preserve"> сводника</w:t>
      </w:r>
    </w:p>
    <w:p/>
    <w:p>
      <w:pPr>
        <w:rPr>
          <w:b/>
        </w:rPr>
      </w:pPr>
      <w:r>
        <w:rPr>
          <w:b/>
          <w:rtl w:val="0"/>
        </w:rPr>
        <w:t xml:space="preserve">Начальный экран/Экран </w:t>
      </w:r>
      <w:r>
        <w:rPr>
          <w:rFonts w:hint="default"/>
          <w:b/>
          <w:rtl w:val="0"/>
          <w:lang w:val="ru-RU"/>
        </w:rPr>
        <w:t>входа</w:t>
      </w:r>
      <w:r>
        <w:rPr>
          <w:b/>
          <w:rtl w:val="0"/>
        </w:rPr>
        <w:t>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При старте приложения на белом фоне логотип </w:t>
      </w:r>
      <w:r>
        <w:rPr>
          <w:rtl w:val="0"/>
          <w:lang w:val="ru-RU"/>
        </w:rPr>
        <w:t>ктитса</w:t>
      </w:r>
      <w:r>
        <w:rPr>
          <w:rtl w:val="0"/>
        </w:rPr>
        <w:t>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u w:val="none"/>
          <w:lang w:val="ru-RU"/>
        </w:rPr>
        <w:t>Текстовые</w:t>
      </w:r>
      <w:r>
        <w:rPr>
          <w:rFonts w:hint="default"/>
          <w:u w:val="none"/>
          <w:lang w:val="ru-RU"/>
        </w:rPr>
        <w:t xml:space="preserve"> поля: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>2.1 Для ввода логина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>2.2 Для ввода пароля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3. Ссылки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>3.1 На экран запроса доступа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>3.2 На экран восстановления пароля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4. Кнопки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ab/>
      </w:r>
      <w:r>
        <w:rPr>
          <w:rFonts w:hint="default"/>
          <w:u w:val="none"/>
          <w:lang w:val="ru-RU"/>
        </w:rPr>
        <w:t>4.1 Кнопка авторизоваться</w:t>
      </w:r>
    </w:p>
    <w:p/>
    <w:p>
      <w:pPr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запроса</w:t>
      </w:r>
      <w:r>
        <w:rPr>
          <w:rFonts w:hint="default"/>
          <w:b/>
          <w:rtl w:val="0"/>
          <w:lang w:val="ru-RU"/>
        </w:rPr>
        <w:t xml:space="preserve"> доступа</w:t>
      </w:r>
      <w:r>
        <w:rPr>
          <w:b/>
          <w:rtl w:val="0"/>
        </w:rPr>
        <w:t>: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Текстовые поля:</w:t>
      </w:r>
    </w:p>
    <w:p>
      <w:pPr>
        <w:numPr>
          <w:ilvl w:val="1"/>
          <w:numId w:val="4"/>
        </w:numPr>
        <w:ind w:firstLine="720" w:firstLineChars="0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Для ввода номера группы.</w:t>
      </w:r>
    </w:p>
    <w:p>
      <w:pPr>
        <w:numPr>
          <w:ilvl w:val="1"/>
          <w:numId w:val="4"/>
        </w:numPr>
        <w:ind w:firstLine="720" w:firstLineChars="0"/>
        <w:rPr>
          <w:rFonts w:hint="default"/>
          <w:rtl w:val="0"/>
          <w:lang w:val="ru-RU"/>
        </w:rPr>
      </w:pPr>
      <w:r>
        <w:rPr>
          <w:rtl w:val="0"/>
        </w:rPr>
        <w:t>Для ввода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E-Mail адреса</w:t>
      </w:r>
      <w:r>
        <w:rPr>
          <w:rFonts w:hint="default"/>
          <w:rtl w:val="0"/>
          <w:lang w:val="ru-RU"/>
        </w:rPr>
        <w:t>.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Кнопки: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2.1 Для </w:t>
      </w:r>
      <w:r>
        <w:rPr>
          <w:rtl w:val="0"/>
          <w:lang w:val="ru-RU"/>
        </w:rPr>
        <w:t>перехода</w:t>
      </w:r>
      <w:r>
        <w:rPr>
          <w:rFonts w:hint="default"/>
          <w:rtl w:val="0"/>
          <w:lang w:val="ru-RU"/>
        </w:rPr>
        <w:t xml:space="preserve"> к авторизации.</w:t>
      </w:r>
    </w:p>
    <w:p>
      <w:pPr>
        <w:ind w:left="720" w:firstLine="0"/>
        <w:rPr>
          <w:rFonts w:hint="default"/>
          <w:rtl w:val="0"/>
          <w:lang w:val="ru-RU"/>
        </w:rPr>
      </w:pPr>
      <w:r>
        <w:rPr>
          <w:rtl w:val="0"/>
        </w:rPr>
        <w:t xml:space="preserve">2.2 Для подтверждения </w:t>
      </w:r>
      <w:r>
        <w:rPr>
          <w:rtl w:val="0"/>
          <w:lang w:val="ru-RU"/>
        </w:rPr>
        <w:t>запроса</w:t>
      </w:r>
      <w:r>
        <w:rPr>
          <w:rFonts w:hint="default"/>
          <w:rtl w:val="0"/>
          <w:lang w:val="ru-RU"/>
        </w:rPr>
        <w:t>.</w:t>
      </w:r>
    </w:p>
    <w:p>
      <w:pPr>
        <w:ind w:left="720" w:firstLine="0"/>
        <w:rPr>
          <w:rFonts w:hint="default"/>
          <w:rtl w:val="0"/>
          <w:lang w:val="ru-RU"/>
        </w:rPr>
      </w:pPr>
    </w:p>
    <w:p>
      <w:pPr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восстановления</w:t>
      </w:r>
      <w:r>
        <w:rPr>
          <w:rFonts w:hint="default"/>
          <w:b/>
          <w:rtl w:val="0"/>
          <w:lang w:val="ru-RU"/>
        </w:rPr>
        <w:t xml:space="preserve"> пароля</w:t>
      </w:r>
      <w:r>
        <w:rPr>
          <w:b/>
          <w:rtl w:val="0"/>
        </w:rPr>
        <w:t>:</w:t>
      </w:r>
    </w:p>
    <w:p>
      <w:pPr>
        <w:numPr>
          <w:ilvl w:val="0"/>
          <w:numId w:val="3"/>
        </w:numPr>
        <w:ind w:left="720" w:hanging="360"/>
        <w:rPr>
          <w:rFonts w:hint="default"/>
          <w:rtl w:val="0"/>
          <w:lang w:val="ru-RU"/>
        </w:rPr>
      </w:pPr>
      <w:r>
        <w:rPr>
          <w:rtl w:val="0"/>
        </w:rPr>
        <w:t>Текстовые поля:</w:t>
      </w:r>
    </w:p>
    <w:p>
      <w:pPr>
        <w:numPr>
          <w:numId w:val="0"/>
        </w:numPr>
        <w:ind w:left="720" w:leftChars="0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 xml:space="preserve">1.1 </w:t>
      </w:r>
      <w:r>
        <w:rPr>
          <w:rtl w:val="0"/>
        </w:rPr>
        <w:t>Для ввода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E-Mail адреса</w:t>
      </w:r>
      <w:r>
        <w:rPr>
          <w:rFonts w:hint="default"/>
          <w:rtl w:val="0"/>
          <w:lang w:val="ru-RU"/>
        </w:rPr>
        <w:t>.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Кнопки: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2.1 </w:t>
      </w:r>
      <w:bookmarkStart w:id="0" w:name="_GoBack"/>
      <w:bookmarkEnd w:id="0"/>
      <w:r>
        <w:rPr>
          <w:rtl w:val="0"/>
        </w:rPr>
        <w:t xml:space="preserve">Для </w:t>
      </w:r>
      <w:r>
        <w:rPr>
          <w:rtl w:val="0"/>
          <w:lang w:val="ru-RU"/>
        </w:rPr>
        <w:t>перехода</w:t>
      </w:r>
      <w:r>
        <w:rPr>
          <w:rFonts w:hint="default"/>
          <w:rtl w:val="0"/>
          <w:lang w:val="ru-RU"/>
        </w:rPr>
        <w:t xml:space="preserve"> к авторизации.</w:t>
      </w:r>
    </w:p>
    <w:p>
      <w:pPr>
        <w:ind w:left="720" w:firstLine="0"/>
        <w:rPr>
          <w:rFonts w:hint="default"/>
          <w:rtl w:val="0"/>
          <w:lang w:val="ru-RU"/>
        </w:rPr>
      </w:pPr>
      <w:r>
        <w:rPr>
          <w:rtl w:val="0"/>
        </w:rPr>
        <w:t xml:space="preserve">2.2 Для подтверждения </w:t>
      </w:r>
      <w:r>
        <w:rPr>
          <w:rtl w:val="0"/>
          <w:lang w:val="ru-RU"/>
        </w:rPr>
        <w:t>запроса</w:t>
      </w:r>
      <w:r>
        <w:rPr>
          <w:rFonts w:hint="default"/>
          <w:rtl w:val="0"/>
          <w:lang w:val="ru-RU"/>
        </w:rPr>
        <w:t>.</w:t>
      </w:r>
    </w:p>
    <w:p>
      <w:pPr>
        <w:ind w:left="72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Домашняя страница.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 xml:space="preserve">Информация о </w:t>
      </w:r>
      <w:r>
        <w:rPr>
          <w:rtl w:val="0"/>
          <w:lang w:val="ru-RU"/>
        </w:rPr>
        <w:t>группе</w:t>
      </w:r>
      <w:r>
        <w:rPr>
          <w:rtl w:val="0"/>
        </w:rPr>
        <w:t>(поля):</w:t>
      </w:r>
    </w:p>
    <w:p>
      <w:pPr>
        <w:ind w:left="720" w:firstLine="0"/>
      </w:pPr>
      <w:r>
        <w:rPr>
          <w:rtl w:val="0"/>
        </w:rPr>
        <w:t>1.1 Фамилия, имя, отчество</w:t>
      </w:r>
    </w:p>
    <w:p>
      <w:pPr>
        <w:ind w:left="720" w:firstLine="0"/>
      </w:pPr>
      <w:r>
        <w:rPr>
          <w:rtl w:val="0"/>
        </w:rPr>
        <w:t>1.2 Дата рождения</w:t>
      </w:r>
    </w:p>
    <w:p>
      <w:pPr>
        <w:ind w:left="720" w:firstLine="0"/>
      </w:pPr>
      <w:r>
        <w:rPr>
          <w:rtl w:val="0"/>
        </w:rPr>
        <w:t>1.3 Мобильный телефон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Кнопки редактирования данных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 xml:space="preserve">Кнопка </w:t>
      </w:r>
      <w:r>
        <w:rPr>
          <w:rFonts w:hint="default"/>
          <w:rtl w:val="0"/>
          <w:lang w:val="ru-RU"/>
        </w:rPr>
        <w:t>«Рапортички» (</w:t>
      </w:r>
      <w:r>
        <w:rPr>
          <w:rtl w:val="0"/>
        </w:rPr>
        <w:t xml:space="preserve">открывает форму для </w:t>
      </w:r>
      <w:r>
        <w:rPr>
          <w:rtl w:val="0"/>
          <w:lang w:val="ru-RU"/>
        </w:rPr>
        <w:t>просмотра</w:t>
      </w:r>
      <w:r>
        <w:rPr>
          <w:rFonts w:hint="default"/>
          <w:rtl w:val="0"/>
          <w:lang w:val="ru-RU"/>
        </w:rPr>
        <w:t xml:space="preserve"> и редактирования посещаемости</w:t>
      </w:r>
      <w:r>
        <w:rPr>
          <w:rtl w:val="0"/>
        </w:rPr>
        <w:t>)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u w:val="none"/>
          <w:lang w:val="ru-RU"/>
        </w:rPr>
        <w:t>Кнопка</w:t>
      </w:r>
      <w:r>
        <w:rPr>
          <w:rFonts w:hint="default"/>
          <w:u w:val="none"/>
          <w:lang w:val="ru-RU"/>
        </w:rPr>
        <w:t xml:space="preserve"> «Сводник» (открывает страницу для внесения редактирования изменений в посещаемости)</w:t>
      </w:r>
    </w:p>
    <w:p>
      <w:pPr>
        <w:numPr>
          <w:ilvl w:val="0"/>
          <w:numId w:val="5"/>
        </w:numPr>
        <w:ind w:left="720" w:hanging="360"/>
      </w:pPr>
      <w:r>
        <w:rPr>
          <w:rtl w:val="0"/>
          <w:lang w:val="ru-RU"/>
        </w:rPr>
        <w:t>Кнопка</w:t>
      </w:r>
      <w:r>
        <w:rPr>
          <w:rFonts w:hint="default"/>
          <w:rtl w:val="0"/>
          <w:lang w:val="ru-RU"/>
        </w:rPr>
        <w:t xml:space="preserve"> Сводника (открывает страницу для просмотра и редактирования успеваемости)</w:t>
      </w:r>
    </w:p>
    <w:p>
      <w:pPr>
        <w:ind w:left="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посещаемости</w:t>
      </w:r>
      <w:r>
        <w:rPr>
          <w:b/>
          <w:rtl w:val="0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rPr>
          <w:u w:val="none"/>
        </w:rPr>
      </w:pPr>
      <w:r>
        <w:rPr>
          <w:rtl w:val="0"/>
          <w:lang w:val="ru-RU"/>
        </w:rPr>
        <w:t>Изменение</w:t>
      </w:r>
      <w:r>
        <w:rPr>
          <w:rFonts w:hint="default"/>
          <w:rtl w:val="0"/>
          <w:lang w:val="ru-RU"/>
        </w:rPr>
        <w:t xml:space="preserve"> и добавление </w:t>
      </w:r>
      <w:r>
        <w:rPr>
          <w:rtl w:val="0"/>
        </w:rPr>
        <w:t>необходим</w:t>
      </w:r>
      <w:r>
        <w:rPr>
          <w:rtl w:val="0"/>
          <w:lang w:val="ru-RU"/>
        </w:rPr>
        <w:t>ых</w:t>
      </w:r>
      <w:r>
        <w:rPr>
          <w:rFonts w:hint="default"/>
          <w:rtl w:val="0"/>
          <w:lang w:val="ru-RU"/>
        </w:rPr>
        <w:t xml:space="preserve"> данных в текущем месяце (возможность просмотра прошлых месяцев)</w:t>
      </w:r>
      <w:r>
        <w:rPr>
          <w:rtl w:val="0"/>
        </w:rPr>
        <w:t>:</w:t>
      </w:r>
    </w:p>
    <w:p>
      <w:pPr>
        <w:ind w:left="72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успеваемости</w:t>
      </w:r>
      <w:r>
        <w:rPr>
          <w:b/>
          <w:rtl w:val="0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rPr>
          <w:u w:val="none"/>
        </w:rPr>
      </w:pPr>
      <w:r>
        <w:rPr>
          <w:rtl w:val="0"/>
          <w:lang w:val="ru-RU"/>
        </w:rPr>
        <w:t>Изменение</w:t>
      </w:r>
      <w:r>
        <w:rPr>
          <w:rFonts w:hint="default"/>
          <w:rtl w:val="0"/>
          <w:lang w:val="ru-RU"/>
        </w:rPr>
        <w:t xml:space="preserve"> и добавление </w:t>
      </w:r>
      <w:r>
        <w:rPr>
          <w:rtl w:val="0"/>
        </w:rPr>
        <w:t>необходим</w:t>
      </w:r>
      <w:r>
        <w:rPr>
          <w:rtl w:val="0"/>
          <w:lang w:val="ru-RU"/>
        </w:rPr>
        <w:t>ых</w:t>
      </w:r>
      <w:r>
        <w:rPr>
          <w:rFonts w:hint="default"/>
          <w:rtl w:val="0"/>
          <w:lang w:val="ru-RU"/>
        </w:rPr>
        <w:t xml:space="preserve"> данных в текущем месяце (возможность просмотра прошлых месяцев)</w:t>
      </w:r>
      <w:r>
        <w:rPr>
          <w:rtl w:val="0"/>
        </w:rPr>
        <w:t>:</w:t>
      </w:r>
    </w:p>
    <w:p>
      <w:pPr>
        <w:ind w:left="720" w:firstLine="0"/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A1F3E"/>
    <w:multiLevelType w:val="multilevel"/>
    <w:tmpl w:val="9F3A1F3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42300CB"/>
    <w:rsid w:val="2343582B"/>
    <w:rsid w:val="267E2607"/>
    <w:rsid w:val="2D062516"/>
    <w:rsid w:val="325D4DE9"/>
    <w:rsid w:val="34636A5E"/>
    <w:rsid w:val="34B966BA"/>
    <w:rsid w:val="36C27658"/>
    <w:rsid w:val="3E772B2E"/>
    <w:rsid w:val="40C44A5B"/>
    <w:rsid w:val="509F133F"/>
    <w:rsid w:val="671E6D8D"/>
    <w:rsid w:val="6CBD49F4"/>
    <w:rsid w:val="7A1C7734"/>
    <w:rsid w:val="7EC97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2023-03-01T05:37:00Z</dcterms:created>
  <dc:creator>vamsi</dc:creator>
  <cp:lastModifiedBy>Роман Васильев</cp:lastModifiedBy>
  <dcterms:modified xsi:type="dcterms:W3CDTF">2023-05-21T07:42:16Z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F1C11372A56C4DF9AC1E54258D8CE5C8</vt:lpwstr>
  </property>
</Properties>
</file>